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USUBJID</w:t>
            </w:r>
          </w:p>
        </w:tc>
        <w:tc>
          <w:tcPr>
            <w:tcW w:type="dxa" w:w="2880"/>
          </w:tcPr>
          <w:p>
            <w:r>
              <w:t>SEX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SUBJECT-01</w:t>
            </w:r>
          </w:p>
        </w:tc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SUBJECT-02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SUBJECT-03</w:t>
            </w:r>
          </w:p>
        </w:tc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Times New Roman" w:hAnsi="Times New Roman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Times New Roman" w:hAnsi="Times New Roman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Times New Roman" w:hAnsi="Times New Roman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Times New Roman" w:hAnsi="Times New Roman"/>
      <w:color w:val="4F81BD" w:themeColor="accen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Times New Roman" w:hAnsi="Times New Roman"/>
      <w:i/>
      <w:iCs/>
      <w:color w:val="404040" w:themeColor="text1" w:themeTint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Times New Roman" w:hAnsi="Times New Roman"/>
      <w:sz w:val="24"/>
    </w:rPr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Times New Roman" w:hAnsi="Times New Roman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Times New Roman" w:hAnsi="Times New Roman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Times New Roman" w:hAnsi="Times New Roman"/>
      <w:sz w:val="24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Times New Roman" w:hAnsi="Times New Roman"/>
      <w:sz w:val="24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Times New Roman" w:hAnsi="Times New Roman"/>
      <w:sz w:val="24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Times New Roman" w:hAnsi="Times New Roman"/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Times New Roman" w:hAnsi="Times New Roman"/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Times New Roman" w:hAnsi="Times New Roman"/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Times New Roman" w:hAnsi="Times New Roman"/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Times New Roman" w:hAnsi="Times New Roman"/>
      <w:sz w:val="24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Times New Roman" w:hAnsi="Times New Roman"/>
      <w:sz w:val="24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Times New Roman" w:hAnsi="Times New Roman"/>
      <w:sz w:val="24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Times New Roman" w:hAnsi="Times New Roman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Times New Roman" w:hAnsi="Times New Roman"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Times New Roman" w:hAnsi="Times New Roman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Times New Roman" w:hAnsi="Times New Roman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4F81BD" w:themeColor="accent1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404040" w:themeColor="text1" w:themeTint="BF"/>
      <w:sz w:val="24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Times New Roman" w:hAnsi="Times New Roman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FC693F"/>
    <w:rPr>
      <w:rFonts w:ascii="Times New Roman" w:hAnsi="Times New Roman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Times New Roman" w:hAnsi="Times New Roman"/>
      <w:i/>
      <w:iCs/>
      <w:color w:val="808080" w:themeColor="text1" w:themeTint="7F"/>
      <w:sz w:val="24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Times New Roman" w:hAnsi="Times New Roman"/>
      <w:b/>
      <w:bCs/>
      <w:smallCaps/>
      <w:spacing w:val="5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943634" w:themeColor="accent2" w:themeShade="BF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76923C" w:themeColor="accent3" w:themeShade="BF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5F497A" w:themeColor="accent4" w:themeShade="BF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31849B" w:themeColor="accent5" w:themeShade="BF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Times New Roman" w:hAnsi="Times New Roman"/>
      <w:color w:val="E36C0A" w:themeColor="accent6" w:themeShade="BF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Times New Roman" w:hAnsi="Times New Roman"/>
      <w:color w:val="FFFFFF" w:themeColor="background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