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Study Data Reviewer's Guide</w:t>
      </w:r>
    </w:p>
    <w:p>
      <w:pPr>
        <w:pStyle w:val="Heading1"/>
      </w:pPr>
      <w:r>
        <w:t>1. Introduction</w:t>
      </w:r>
    </w:p>
    <w:p>
      <w:r>
        <w:t>This document describes the study data for ABC-123.</w:t>
      </w:r>
    </w:p>
    <w:p>
      <w:r>
        <w:t>This guide is intended to assist the reviewer in understanding the structure and content of the study data.</w:t>
      </w:r>
    </w:p>
    <w:p>
      <w:pPr>
        <w:pStyle w:val="Heading1"/>
      </w:pPr>
      <w:r>
        <w:t>2. Protocol Description</w:t>
      </w:r>
    </w:p>
    <w:p>
      <w:r>
        <w:t>Protocol: XYZ-001</w:t>
      </w:r>
    </w:p>
    <w:p>
      <w:r>
        <w:t>Protocol Title: A Study to Evaluate the Efficacy and Safety of a New Drug</w:t>
      </w:r>
    </w:p>
    <w:p>
      <w:pPr>
        <w:pStyle w:val="Heading1"/>
      </w:pPr>
      <w:r>
        <w:t>3. List of Included Documents</w:t>
      </w:r>
    </w:p>
    <w:p>
      <w:r>
        <w:t>This submission includes the following documents:</w:t>
      </w:r>
    </w:p>
    <w:p>
      <w:r>
        <w:t>- SDRG (this document)</w:t>
      </w:r>
    </w:p>
    <w:p>
      <w:r>
        <w:t>- define.xml</w:t>
      </w:r>
    </w:p>
    <w:p>
      <w:r>
        <w:t>- Annotated CRF</w:t>
      </w:r>
    </w:p>
    <w:p>
      <w:pPr>
        <w:pStyle w:val="Heading1"/>
      </w:pPr>
      <w:r>
        <w:t>4. Data Collection and Processing</w:t>
      </w:r>
    </w:p>
    <w:p>
      <w:r>
        <w:t>This section describes how the data was collected and processed.</w:t>
      </w:r>
    </w:p>
    <w:p>
      <w:pPr>
        <w:pStyle w:val="Heading1"/>
      </w:pPr>
      <w:r>
        <w:t>5. SDTM Datasets</w:t>
      </w:r>
    </w:p>
    <w:p>
      <w:r>
        <w:t>The following SDTM datasets are included in this submission:</w:t>
      </w:r>
    </w:p>
    <w:p>
      <w:r>
        <w:t>- DM (Demographics)</w:t>
      </w:r>
    </w:p>
    <w:p>
      <w:r>
        <w:t>- AE (Adverse Events)</w:t>
      </w:r>
    </w:p>
    <w:p>
      <w:pPr>
        <w:pStyle w:val="Heading1"/>
      </w:pPr>
      <w:r>
        <w:t>6. Data Conformance</w:t>
      </w:r>
    </w:p>
    <w:p>
      <w:r>
        <w:t>The study data were checked for conformance with the CDISC SDTM standard.</w:t>
      </w:r>
    </w:p>
    <w:p>
      <w:r>
        <w:t>Any conformance issues are documented in the data definition file (define.xml).</w:t>
      </w:r>
    </w:p>
    <w:p>
      <w:pPr>
        <w:pStyle w:val="Heading1"/>
      </w:pPr>
      <w:r>
        <w:t>7. Appendices</w:t>
      </w:r>
    </w:p>
    <w:p>
      <w:r>
        <w:t>This section contains any appendices.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